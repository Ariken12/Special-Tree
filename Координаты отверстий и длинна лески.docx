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Построение невидимой елки :")</w:t>
      </w:r>
    </w:p>
    <w:p>
      <w:r>
        <w:t>На деревянной(можно взять любой материал, который выдержит вес шаров) доске просверлить отверстия по заданным координатам и подписать их номерами из таблицы. После необходимо протянуть через заданное отверстие леску заданной длинны.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Номер отверстия</w:t>
            </w:r>
          </w:p>
        </w:tc>
        <w:tc>
          <w:tcPr>
            <w:tcW w:type="dxa" w:w="1728"/>
          </w:tcPr>
          <w:p>
            <w:r>
              <w:t>Координаты по иксу</w:t>
            </w:r>
          </w:p>
        </w:tc>
        <w:tc>
          <w:tcPr>
            <w:tcW w:type="dxa" w:w="1728"/>
          </w:tcPr>
          <w:p>
            <w:r>
              <w:t>Координаты по игреку</w:t>
            </w:r>
          </w:p>
        </w:tc>
        <w:tc>
          <w:tcPr>
            <w:tcW w:type="dxa" w:w="1728"/>
          </w:tcPr>
          <w:p>
            <w:r>
              <w:t>Длинна лески</w:t>
            </w:r>
          </w:p>
        </w:tc>
        <w:tc>
          <w:tcPr>
            <w:tcW w:type="dxa" w:w="1728"/>
          </w:tcPr>
          <w:p>
            <w:r>
              <w:t>Расстояние до центра доски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480 мм</w:t>
            </w:r>
          </w:p>
        </w:tc>
        <w:tc>
          <w:tcPr>
            <w:tcW w:type="dxa" w:w="1728"/>
          </w:tcPr>
          <w:p>
            <w:r>
              <w:t>516 мм</w:t>
            </w:r>
          </w:p>
        </w:tc>
        <w:tc>
          <w:tcPr>
            <w:tcW w:type="dxa" w:w="1728"/>
          </w:tcPr>
          <w:p>
            <w:r>
              <w:t>96 мм</w:t>
            </w:r>
          </w:p>
        </w:tc>
        <w:tc>
          <w:tcPr>
            <w:tcW w:type="dxa" w:w="1728"/>
          </w:tcPr>
          <w:p>
            <w:r>
              <w:t>25.61 мм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484 мм</w:t>
            </w:r>
          </w:p>
        </w:tc>
        <w:tc>
          <w:tcPr>
            <w:tcW w:type="dxa" w:w="1728"/>
          </w:tcPr>
          <w:p>
            <w:r>
              <w:t>452 мм</w:t>
            </w:r>
          </w:p>
        </w:tc>
        <w:tc>
          <w:tcPr>
            <w:tcW w:type="dxa" w:w="1728"/>
          </w:tcPr>
          <w:p>
            <w:r>
              <w:t>190 мм</w:t>
            </w:r>
          </w:p>
        </w:tc>
        <w:tc>
          <w:tcPr>
            <w:tcW w:type="dxa" w:w="1728"/>
          </w:tcPr>
          <w:p>
            <w:r>
              <w:t>50.6 мм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548 мм</w:t>
            </w:r>
          </w:p>
        </w:tc>
        <w:tc>
          <w:tcPr>
            <w:tcW w:type="dxa" w:w="1728"/>
          </w:tcPr>
          <w:p>
            <w:r>
              <w:t>444 мм</w:t>
            </w:r>
          </w:p>
        </w:tc>
        <w:tc>
          <w:tcPr>
            <w:tcW w:type="dxa" w:w="1728"/>
          </w:tcPr>
          <w:p>
            <w:r>
              <w:t>276 мм</w:t>
            </w:r>
          </w:p>
        </w:tc>
        <w:tc>
          <w:tcPr>
            <w:tcW w:type="dxa" w:w="1728"/>
          </w:tcPr>
          <w:p>
            <w:r>
              <w:t>73.76 мм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620 мм</w:t>
            </w:r>
          </w:p>
        </w:tc>
        <w:tc>
          <w:tcPr>
            <w:tcW w:type="dxa" w:w="1728"/>
          </w:tcPr>
          <w:p>
            <w:r>
              <w:t>468 мм</w:t>
            </w:r>
          </w:p>
        </w:tc>
        <w:tc>
          <w:tcPr>
            <w:tcW w:type="dxa" w:w="1728"/>
          </w:tcPr>
          <w:p>
            <w:r>
              <w:t>465 мм</w:t>
            </w:r>
          </w:p>
        </w:tc>
        <w:tc>
          <w:tcPr>
            <w:tcW w:type="dxa" w:w="1728"/>
          </w:tcPr>
          <w:p>
            <w:r>
              <w:t>124.19 мм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656 мм</w:t>
            </w:r>
          </w:p>
        </w:tc>
        <w:tc>
          <w:tcPr>
            <w:tcW w:type="dxa" w:w="1728"/>
          </w:tcPr>
          <w:p>
            <w:r>
              <w:t>532 мм</w:t>
            </w:r>
          </w:p>
        </w:tc>
        <w:tc>
          <w:tcPr>
            <w:tcW w:type="dxa" w:w="1728"/>
          </w:tcPr>
          <w:p>
            <w:r>
              <w:t>597 мм</w:t>
            </w:r>
          </w:p>
        </w:tc>
        <w:tc>
          <w:tcPr>
            <w:tcW w:type="dxa" w:w="1728"/>
          </w:tcPr>
          <w:p>
            <w:r>
              <w:t>159.25 мм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628 мм</w:t>
            </w:r>
          </w:p>
        </w:tc>
        <w:tc>
          <w:tcPr>
            <w:tcW w:type="dxa" w:w="1728"/>
          </w:tcPr>
          <w:p>
            <w:r>
              <w:t>604 мм</w:t>
            </w:r>
          </w:p>
        </w:tc>
        <w:tc>
          <w:tcPr>
            <w:tcW w:type="dxa" w:w="1728"/>
          </w:tcPr>
          <w:p>
            <w:r>
              <w:t>618 мм</w:t>
            </w:r>
          </w:p>
        </w:tc>
        <w:tc>
          <w:tcPr>
            <w:tcW w:type="dxa" w:w="1728"/>
          </w:tcPr>
          <w:p>
            <w:r>
              <w:t>164.92 мм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508 мм</w:t>
            </w:r>
          </w:p>
        </w:tc>
        <w:tc>
          <w:tcPr>
            <w:tcW w:type="dxa" w:w="1728"/>
          </w:tcPr>
          <w:p>
            <w:r>
              <w:t>652 мм</w:t>
            </w:r>
          </w:p>
        </w:tc>
        <w:tc>
          <w:tcPr>
            <w:tcW w:type="dxa" w:w="1728"/>
          </w:tcPr>
          <w:p>
            <w:r>
              <w:t>570 мм</w:t>
            </w:r>
          </w:p>
        </w:tc>
        <w:tc>
          <w:tcPr>
            <w:tcW w:type="dxa" w:w="1728"/>
          </w:tcPr>
          <w:p>
            <w:r>
              <w:t>152.21 мм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400 мм</w:t>
            </w:r>
          </w:p>
        </w:tc>
        <w:tc>
          <w:tcPr>
            <w:tcW w:type="dxa" w:w="1728"/>
          </w:tcPr>
          <w:p>
            <w:r>
              <w:t>632 мм</w:t>
            </w:r>
          </w:p>
        </w:tc>
        <w:tc>
          <w:tcPr>
            <w:tcW w:type="dxa" w:w="1728"/>
          </w:tcPr>
          <w:p>
            <w:r>
              <w:t>621 мм</w:t>
            </w:r>
          </w:p>
        </w:tc>
        <w:tc>
          <w:tcPr>
            <w:tcW w:type="dxa" w:w="1728"/>
          </w:tcPr>
          <w:p>
            <w:r>
              <w:t>165.6 мм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316 мм</w:t>
            </w:r>
          </w:p>
        </w:tc>
        <w:tc>
          <w:tcPr>
            <w:tcW w:type="dxa" w:w="1728"/>
          </w:tcPr>
          <w:p>
            <w:r>
              <w:t>528 мм</w:t>
            </w:r>
          </w:p>
        </w:tc>
        <w:tc>
          <w:tcPr>
            <w:tcW w:type="dxa" w:w="1728"/>
          </w:tcPr>
          <w:p>
            <w:r>
              <w:t>697 мм</w:t>
            </w:r>
          </w:p>
        </w:tc>
        <w:tc>
          <w:tcPr>
            <w:tcW w:type="dxa" w:w="1728"/>
          </w:tcPr>
          <w:p>
            <w:r>
              <w:t>186.12 мм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316 мм</w:t>
            </w:r>
          </w:p>
        </w:tc>
        <w:tc>
          <w:tcPr>
            <w:tcW w:type="dxa" w:w="1728"/>
          </w:tcPr>
          <w:p>
            <w:r>
              <w:t>396 мм</w:t>
            </w:r>
          </w:p>
        </w:tc>
        <w:tc>
          <w:tcPr>
            <w:tcW w:type="dxa" w:w="1728"/>
          </w:tcPr>
          <w:p>
            <w:r>
              <w:t>792 мм</w:t>
            </w:r>
          </w:p>
        </w:tc>
        <w:tc>
          <w:tcPr>
            <w:tcW w:type="dxa" w:w="1728"/>
          </w:tcPr>
          <w:p>
            <w:r>
              <w:t>211.36 мм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372 мм</w:t>
            </w:r>
          </w:p>
        </w:tc>
        <w:tc>
          <w:tcPr>
            <w:tcW w:type="dxa" w:w="1728"/>
          </w:tcPr>
          <w:p>
            <w:r>
              <w:t>276 мм</w:t>
            </w:r>
          </w:p>
        </w:tc>
        <w:tc>
          <w:tcPr>
            <w:tcW w:type="dxa" w:w="1728"/>
          </w:tcPr>
          <w:p>
            <w:r>
              <w:t>967 мм</w:t>
            </w:r>
          </w:p>
        </w:tc>
        <w:tc>
          <w:tcPr>
            <w:tcW w:type="dxa" w:w="1728"/>
          </w:tcPr>
          <w:p>
            <w:r>
              <w:t>257.99 мм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504 мм</w:t>
            </w:r>
          </w:p>
        </w:tc>
        <w:tc>
          <w:tcPr>
            <w:tcW w:type="dxa" w:w="1728"/>
          </w:tcPr>
          <w:p>
            <w:r>
              <w:t>228 мм</w:t>
            </w:r>
          </w:p>
        </w:tc>
        <w:tc>
          <w:tcPr>
            <w:tcW w:type="dxa" w:w="1728"/>
          </w:tcPr>
          <w:p>
            <w:r>
              <w:t>1019 мм</w:t>
            </w:r>
          </w:p>
        </w:tc>
        <w:tc>
          <w:tcPr>
            <w:tcW w:type="dxa" w:w="1728"/>
          </w:tcPr>
          <w:p>
            <w:r>
              <w:t>272.03 мм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644 мм</w:t>
            </w:r>
          </w:p>
        </w:tc>
        <w:tc>
          <w:tcPr>
            <w:tcW w:type="dxa" w:w="1728"/>
          </w:tcPr>
          <w:p>
            <w:r>
              <w:t>264 мм</w:t>
            </w:r>
          </w:p>
        </w:tc>
        <w:tc>
          <w:tcPr>
            <w:tcW w:type="dxa" w:w="1728"/>
          </w:tcPr>
          <w:p>
            <w:r>
              <w:t>1036 мм</w:t>
            </w:r>
          </w:p>
        </w:tc>
        <w:tc>
          <w:tcPr>
            <w:tcW w:type="dxa" w:w="1728"/>
          </w:tcPr>
          <w:p>
            <w:r>
              <w:t>276.46 мм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768 мм</w:t>
            </w:r>
          </w:p>
        </w:tc>
        <w:tc>
          <w:tcPr>
            <w:tcW w:type="dxa" w:w="1728"/>
          </w:tcPr>
          <w:p>
            <w:r>
              <w:t>360 мм</w:t>
            </w:r>
          </w:p>
        </w:tc>
        <w:tc>
          <w:tcPr>
            <w:tcW w:type="dxa" w:w="1728"/>
          </w:tcPr>
          <w:p>
            <w:r>
              <w:t>1133 мм</w:t>
            </w:r>
          </w:p>
        </w:tc>
        <w:tc>
          <w:tcPr>
            <w:tcW w:type="dxa" w:w="1728"/>
          </w:tcPr>
          <w:p>
            <w:r>
              <w:t>302.36 мм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816 мм</w:t>
            </w:r>
          </w:p>
        </w:tc>
        <w:tc>
          <w:tcPr>
            <w:tcW w:type="dxa" w:w="1728"/>
          </w:tcPr>
          <w:p>
            <w:r>
              <w:t>472 мм</w:t>
            </w:r>
          </w:p>
        </w:tc>
        <w:tc>
          <w:tcPr>
            <w:tcW w:type="dxa" w:w="1728"/>
          </w:tcPr>
          <w:p>
            <w:r>
              <w:t>1189 мм</w:t>
            </w:r>
          </w:p>
        </w:tc>
        <w:tc>
          <w:tcPr>
            <w:tcW w:type="dxa" w:w="1728"/>
          </w:tcPr>
          <w:p>
            <w:r>
              <w:t>317.24 мм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816 мм</w:t>
            </w:r>
          </w:p>
        </w:tc>
        <w:tc>
          <w:tcPr>
            <w:tcW w:type="dxa" w:w="1728"/>
          </w:tcPr>
          <w:p>
            <w:r>
              <w:t>612 мм</w:t>
            </w:r>
          </w:p>
        </w:tc>
        <w:tc>
          <w:tcPr>
            <w:tcW w:type="dxa" w:w="1728"/>
          </w:tcPr>
          <w:p>
            <w:r>
              <w:t>1256 мм</w:t>
            </w:r>
          </w:p>
        </w:tc>
        <w:tc>
          <w:tcPr>
            <w:tcW w:type="dxa" w:w="1728"/>
          </w:tcPr>
          <w:p>
            <w:r>
              <w:t>335.26 мм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724 мм</w:t>
            </w:r>
          </w:p>
        </w:tc>
        <w:tc>
          <w:tcPr>
            <w:tcW w:type="dxa" w:w="1728"/>
          </w:tcPr>
          <w:p>
            <w:r>
              <w:t>756 мм</w:t>
            </w:r>
          </w:p>
        </w:tc>
        <w:tc>
          <w:tcPr>
            <w:tcW w:type="dxa" w:w="1728"/>
          </w:tcPr>
          <w:p>
            <w:r>
              <w:t>1275 мм</w:t>
            </w:r>
          </w:p>
        </w:tc>
        <w:tc>
          <w:tcPr>
            <w:tcW w:type="dxa" w:w="1728"/>
          </w:tcPr>
          <w:p>
            <w:r>
              <w:t>340.16 мм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532 мм</w:t>
            </w:r>
          </w:p>
        </w:tc>
        <w:tc>
          <w:tcPr>
            <w:tcW w:type="dxa" w:w="1728"/>
          </w:tcPr>
          <w:p>
            <w:r>
              <w:t>852 мм</w:t>
            </w:r>
          </w:p>
        </w:tc>
        <w:tc>
          <w:tcPr>
            <w:tcW w:type="dxa" w:w="1728"/>
          </w:tcPr>
          <w:p>
            <w:r>
              <w:t>1325 мм</w:t>
            </w:r>
          </w:p>
        </w:tc>
        <w:tc>
          <w:tcPr>
            <w:tcW w:type="dxa" w:w="1728"/>
          </w:tcPr>
          <w:p>
            <w:r>
              <w:t>353.45 мм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332 мм</w:t>
            </w:r>
          </w:p>
        </w:tc>
        <w:tc>
          <w:tcPr>
            <w:tcW w:type="dxa" w:w="1728"/>
          </w:tcPr>
          <w:p>
            <w:r>
              <w:t>876 мм</w:t>
            </w:r>
          </w:p>
        </w:tc>
        <w:tc>
          <w:tcPr>
            <w:tcW w:type="dxa" w:w="1728"/>
          </w:tcPr>
          <w:p>
            <w:r>
              <w:t>1543 мм</w:t>
            </w:r>
          </w:p>
        </w:tc>
        <w:tc>
          <w:tcPr>
            <w:tcW w:type="dxa" w:w="1728"/>
          </w:tcPr>
          <w:p>
            <w:r>
              <w:t>411.83 мм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184 мм</w:t>
            </w:r>
          </w:p>
        </w:tc>
        <w:tc>
          <w:tcPr>
            <w:tcW w:type="dxa" w:w="1728"/>
          </w:tcPr>
          <w:p>
            <w:r>
              <w:t>816 мм</w:t>
            </w:r>
          </w:p>
        </w:tc>
        <w:tc>
          <w:tcPr>
            <w:tcW w:type="dxa" w:w="1728"/>
          </w:tcPr>
          <w:p>
            <w:r>
              <w:t>1675 мм</w:t>
            </w:r>
          </w:p>
        </w:tc>
        <w:tc>
          <w:tcPr>
            <w:tcW w:type="dxa" w:w="1728"/>
          </w:tcPr>
          <w:p>
            <w:r>
              <w:t>446.89 мм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76 мм</w:t>
            </w:r>
          </w:p>
        </w:tc>
        <w:tc>
          <w:tcPr>
            <w:tcW w:type="dxa" w:w="1728"/>
          </w:tcPr>
          <w:p>
            <w:r>
              <w:t>744 мм</w:t>
            </w:r>
          </w:p>
        </w:tc>
        <w:tc>
          <w:tcPr>
            <w:tcW w:type="dxa" w:w="1728"/>
          </w:tcPr>
          <w:p>
            <w:r>
              <w:t>1833 мм</w:t>
            </w:r>
          </w:p>
        </w:tc>
        <w:tc>
          <w:tcPr>
            <w:tcW w:type="dxa" w:w="1728"/>
          </w:tcPr>
          <w:p>
            <w:r>
              <w:t>489.2 мм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540 мм</w:t>
            </w:r>
          </w:p>
        </w:tc>
        <w:tc>
          <w:tcPr>
            <w:tcW w:type="dxa" w:w="1728"/>
          </w:tcPr>
          <w:p>
            <w:r>
              <w:t>536 мм</w:t>
            </w:r>
          </w:p>
        </w:tc>
        <w:tc>
          <w:tcPr>
            <w:tcW w:type="dxa" w:w="1728"/>
          </w:tcPr>
          <w:p>
            <w:r>
              <w:t>202 мм</w:t>
            </w:r>
          </w:p>
        </w:tc>
        <w:tc>
          <w:tcPr>
            <w:tcW w:type="dxa" w:w="1728"/>
          </w:tcPr>
          <w:p>
            <w:r>
              <w:t>53.81 мм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576 мм</w:t>
            </w:r>
          </w:p>
        </w:tc>
        <w:tc>
          <w:tcPr>
            <w:tcW w:type="dxa" w:w="1728"/>
          </w:tcPr>
          <w:p>
            <w:r>
              <w:t>628 мм</w:t>
            </w:r>
          </w:p>
        </w:tc>
        <w:tc>
          <w:tcPr>
            <w:tcW w:type="dxa" w:w="1728"/>
          </w:tcPr>
          <w:p>
            <w:r>
              <w:t>558 мм</w:t>
            </w:r>
          </w:p>
        </w:tc>
        <w:tc>
          <w:tcPr>
            <w:tcW w:type="dxa" w:w="1728"/>
          </w:tcPr>
          <w:p>
            <w:r>
              <w:t>148.86 мм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600 мм</w:t>
            </w:r>
          </w:p>
        </w:tc>
        <w:tc>
          <w:tcPr>
            <w:tcW w:type="dxa" w:w="1728"/>
          </w:tcPr>
          <w:p>
            <w:r>
              <w:t>708 мм</w:t>
            </w:r>
          </w:p>
        </w:tc>
        <w:tc>
          <w:tcPr>
            <w:tcW w:type="dxa" w:w="1728"/>
          </w:tcPr>
          <w:p>
            <w:r>
              <w:t>865 мм</w:t>
            </w:r>
          </w:p>
        </w:tc>
        <w:tc>
          <w:tcPr>
            <w:tcW w:type="dxa" w:w="1728"/>
          </w:tcPr>
          <w:p>
            <w:r>
              <w:t>230.79 мм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536 мм</w:t>
            </w:r>
          </w:p>
        </w:tc>
        <w:tc>
          <w:tcPr>
            <w:tcW w:type="dxa" w:w="1728"/>
          </w:tcPr>
          <w:p>
            <w:r>
              <w:t>748 мм</w:t>
            </w:r>
          </w:p>
        </w:tc>
        <w:tc>
          <w:tcPr>
            <w:tcW w:type="dxa" w:w="1728"/>
          </w:tcPr>
          <w:p>
            <w:r>
              <w:t>939 мм</w:t>
            </w:r>
          </w:p>
        </w:tc>
        <w:tc>
          <w:tcPr>
            <w:tcW w:type="dxa" w:w="1728"/>
          </w:tcPr>
          <w:p>
            <w:r>
              <w:t>250.6 мм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440 мм</w:t>
            </w:r>
          </w:p>
        </w:tc>
        <w:tc>
          <w:tcPr>
            <w:tcW w:type="dxa" w:w="1728"/>
          </w:tcPr>
          <w:p>
            <w:r>
              <w:t>760 мм</w:t>
            </w:r>
          </w:p>
        </w:tc>
        <w:tc>
          <w:tcPr>
            <w:tcW w:type="dxa" w:w="1728"/>
          </w:tcPr>
          <w:p>
            <w:r>
              <w:t>1000 мм</w:t>
            </w:r>
          </w:p>
        </w:tc>
        <w:tc>
          <w:tcPr>
            <w:tcW w:type="dxa" w:w="1728"/>
          </w:tcPr>
          <w:p>
            <w:r>
              <w:t>266.83 мм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388 мм</w:t>
            </w:r>
          </w:p>
        </w:tc>
        <w:tc>
          <w:tcPr>
            <w:tcW w:type="dxa" w:w="1728"/>
          </w:tcPr>
          <w:p>
            <w:r>
              <w:t>728 мм</w:t>
            </w:r>
          </w:p>
        </w:tc>
        <w:tc>
          <w:tcPr>
            <w:tcW w:type="dxa" w:w="1728"/>
          </w:tcPr>
          <w:p>
            <w:r>
              <w:t>952 мм</w:t>
            </w:r>
          </w:p>
        </w:tc>
        <w:tc>
          <w:tcPr>
            <w:tcW w:type="dxa" w:w="1728"/>
          </w:tcPr>
          <w:p>
            <w:r>
              <w:t>254.02 мм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376 мм</w:t>
            </w:r>
          </w:p>
        </w:tc>
        <w:tc>
          <w:tcPr>
            <w:tcW w:type="dxa" w:w="1728"/>
          </w:tcPr>
          <w:p>
            <w:r>
              <w:t>644 мм</w:t>
            </w:r>
          </w:p>
        </w:tc>
        <w:tc>
          <w:tcPr>
            <w:tcW w:type="dxa" w:w="1728"/>
          </w:tcPr>
          <w:p>
            <w:r>
              <w:t>712 мм</w:t>
            </w:r>
          </w:p>
        </w:tc>
        <w:tc>
          <w:tcPr>
            <w:tcW w:type="dxa" w:w="1728"/>
          </w:tcPr>
          <w:p>
            <w:r>
              <w:t>190.03 мм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432 мм</w:t>
            </w:r>
          </w:p>
        </w:tc>
        <w:tc>
          <w:tcPr>
            <w:tcW w:type="dxa" w:w="1728"/>
          </w:tcPr>
          <w:p>
            <w:r>
              <w:t>524 мм</w:t>
            </w:r>
          </w:p>
        </w:tc>
        <w:tc>
          <w:tcPr>
            <w:tcW w:type="dxa" w:w="1728"/>
          </w:tcPr>
          <w:p>
            <w:r>
              <w:t>270 мм</w:t>
            </w:r>
          </w:p>
        </w:tc>
        <w:tc>
          <w:tcPr>
            <w:tcW w:type="dxa" w:w="1728"/>
          </w:tcPr>
          <w:p>
            <w:r>
              <w:t>72.11 мм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372 мм</w:t>
            </w:r>
          </w:p>
        </w:tc>
        <w:tc>
          <w:tcPr>
            <w:tcW w:type="dxa" w:w="1728"/>
          </w:tcPr>
          <w:p>
            <w:r>
              <w:t>536 мм</w:t>
            </w:r>
          </w:p>
        </w:tc>
        <w:tc>
          <w:tcPr>
            <w:tcW w:type="dxa" w:w="1728"/>
          </w:tcPr>
          <w:p>
            <w:r>
              <w:t>498 мм</w:t>
            </w:r>
          </w:p>
        </w:tc>
        <w:tc>
          <w:tcPr>
            <w:tcW w:type="dxa" w:w="1728"/>
          </w:tcPr>
          <w:p>
            <w:r>
              <w:t>132.97 мм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244 мм</w:t>
            </w:r>
          </w:p>
        </w:tc>
        <w:tc>
          <w:tcPr>
            <w:tcW w:type="dxa" w:w="1728"/>
          </w:tcPr>
          <w:p>
            <w:r>
              <w:t>504 мм</w:t>
            </w:r>
          </w:p>
        </w:tc>
        <w:tc>
          <w:tcPr>
            <w:tcW w:type="dxa" w:w="1728"/>
          </w:tcPr>
          <w:p>
            <w:r>
              <w:t>959 мм</w:t>
            </w:r>
          </w:p>
        </w:tc>
        <w:tc>
          <w:tcPr>
            <w:tcW w:type="dxa" w:w="1728"/>
          </w:tcPr>
          <w:p>
            <w:r>
              <w:t>256.03 мм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176 мм</w:t>
            </w:r>
          </w:p>
        </w:tc>
        <w:tc>
          <w:tcPr>
            <w:tcW w:type="dxa" w:w="1728"/>
          </w:tcPr>
          <w:p>
            <w:r>
              <w:t>408 мм</w:t>
            </w:r>
          </w:p>
        </w:tc>
        <w:tc>
          <w:tcPr>
            <w:tcW w:type="dxa" w:w="1728"/>
          </w:tcPr>
          <w:p>
            <w:r>
              <w:t>1262 мм</w:t>
            </w:r>
          </w:p>
        </w:tc>
        <w:tc>
          <w:tcPr>
            <w:tcW w:type="dxa" w:w="1728"/>
          </w:tcPr>
          <w:p>
            <w:r>
              <w:t>336.81 мм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164 мм</w:t>
            </w:r>
          </w:p>
        </w:tc>
        <w:tc>
          <w:tcPr>
            <w:tcW w:type="dxa" w:w="1728"/>
          </w:tcPr>
          <w:p>
            <w:r>
              <w:t>324 мм</w:t>
            </w:r>
          </w:p>
        </w:tc>
        <w:tc>
          <w:tcPr>
            <w:tcW w:type="dxa" w:w="1728"/>
          </w:tcPr>
          <w:p>
            <w:r>
              <w:t>1421 мм</w:t>
            </w:r>
          </w:p>
        </w:tc>
        <w:tc>
          <w:tcPr>
            <w:tcW w:type="dxa" w:w="1728"/>
          </w:tcPr>
          <w:p>
            <w:r>
              <w:t>379.3 мм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236 мм</w:t>
            </w:r>
          </w:p>
        </w:tc>
        <w:tc>
          <w:tcPr>
            <w:tcW w:type="dxa" w:w="1728"/>
          </w:tcPr>
          <w:p>
            <w:r>
              <w:t>252 мм</w:t>
            </w:r>
          </w:p>
        </w:tc>
        <w:tc>
          <w:tcPr>
            <w:tcW w:type="dxa" w:w="1728"/>
          </w:tcPr>
          <w:p>
            <w:r>
              <w:t>1357 мм</w:t>
            </w:r>
          </w:p>
        </w:tc>
        <w:tc>
          <w:tcPr>
            <w:tcW w:type="dxa" w:w="1728"/>
          </w:tcPr>
          <w:p>
            <w:r>
              <w:t>362.22 мм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368 мм</w:t>
            </w:r>
          </w:p>
        </w:tc>
        <w:tc>
          <w:tcPr>
            <w:tcW w:type="dxa" w:w="1728"/>
          </w:tcPr>
          <w:p>
            <w:r>
              <w:t>236 мм</w:t>
            </w:r>
          </w:p>
        </w:tc>
        <w:tc>
          <w:tcPr>
            <w:tcW w:type="dxa" w:w="1728"/>
          </w:tcPr>
          <w:p>
            <w:r>
              <w:t>1106 мм</w:t>
            </w:r>
          </w:p>
        </w:tc>
        <w:tc>
          <w:tcPr>
            <w:tcW w:type="dxa" w:w="1728"/>
          </w:tcPr>
          <w:p>
            <w:r>
              <w:t>295.16 мм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480 мм</w:t>
            </w:r>
          </w:p>
        </w:tc>
        <w:tc>
          <w:tcPr>
            <w:tcW w:type="dxa" w:w="1728"/>
          </w:tcPr>
          <w:p>
            <w:r>
              <w:t>300 мм</w:t>
            </w:r>
          </w:p>
        </w:tc>
        <w:tc>
          <w:tcPr>
            <w:tcW w:type="dxa" w:w="1728"/>
          </w:tcPr>
          <w:p>
            <w:r>
              <w:t>753 мм</w:t>
            </w:r>
          </w:p>
        </w:tc>
        <w:tc>
          <w:tcPr>
            <w:tcW w:type="dxa" w:w="1728"/>
          </w:tcPr>
          <w:p>
            <w:r>
              <w:t>201.0 мм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492 мм</w:t>
            </w:r>
          </w:p>
        </w:tc>
        <w:tc>
          <w:tcPr>
            <w:tcW w:type="dxa" w:w="1728"/>
          </w:tcPr>
          <w:p>
            <w:r>
              <w:t>388 мм</w:t>
            </w:r>
          </w:p>
        </w:tc>
        <w:tc>
          <w:tcPr>
            <w:tcW w:type="dxa" w:w="1728"/>
          </w:tcPr>
          <w:p>
            <w:r>
              <w:t>421 мм</w:t>
            </w:r>
          </w:p>
        </w:tc>
        <w:tc>
          <w:tcPr>
            <w:tcW w:type="dxa" w:w="1728"/>
          </w:tcPr>
          <w:p>
            <w:r>
              <w:t>112.29 мм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548 мм</w:t>
            </w:r>
          </w:p>
        </w:tc>
        <w:tc>
          <w:tcPr>
            <w:tcW w:type="dxa" w:w="1728"/>
          </w:tcPr>
          <w:p>
            <w:r>
              <w:t>312 мм</w:t>
            </w:r>
          </w:p>
        </w:tc>
        <w:tc>
          <w:tcPr>
            <w:tcW w:type="dxa" w:w="1728"/>
          </w:tcPr>
          <w:p>
            <w:r>
              <w:t>727 мм</w:t>
            </w:r>
          </w:p>
        </w:tc>
        <w:tc>
          <w:tcPr>
            <w:tcW w:type="dxa" w:w="1728"/>
          </w:tcPr>
          <w:p>
            <w:r>
              <w:t>194.03 мм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608 мм</w:t>
            </w:r>
          </w:p>
        </w:tc>
        <w:tc>
          <w:tcPr>
            <w:tcW w:type="dxa" w:w="1728"/>
          </w:tcPr>
          <w:p>
            <w:r>
              <w:t>240 мм</w:t>
            </w:r>
          </w:p>
        </w:tc>
        <w:tc>
          <w:tcPr>
            <w:tcW w:type="dxa" w:w="1728"/>
          </w:tcPr>
          <w:p>
            <w:r>
              <w:t>1055 мм</w:t>
            </w:r>
          </w:p>
        </w:tc>
        <w:tc>
          <w:tcPr>
            <w:tcW w:type="dxa" w:w="1728"/>
          </w:tcPr>
          <w:p>
            <w:r>
              <w:t>281.54 мм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720 мм</w:t>
            </w:r>
          </w:p>
        </w:tc>
        <w:tc>
          <w:tcPr>
            <w:tcW w:type="dxa" w:w="1728"/>
          </w:tcPr>
          <w:p>
            <w:r>
              <w:t>224 мм</w:t>
            </w:r>
          </w:p>
        </w:tc>
        <w:tc>
          <w:tcPr>
            <w:tcW w:type="dxa" w:w="1728"/>
          </w:tcPr>
          <w:p>
            <w:r>
              <w:t>1323 мм</w:t>
            </w:r>
          </w:p>
        </w:tc>
        <w:tc>
          <w:tcPr>
            <w:tcW w:type="dxa" w:w="1728"/>
          </w:tcPr>
          <w:p>
            <w:r>
              <w:t>352.95 мм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816 мм</w:t>
            </w:r>
          </w:p>
        </w:tc>
        <w:tc>
          <w:tcPr>
            <w:tcW w:type="dxa" w:w="1728"/>
          </w:tcPr>
          <w:p>
            <w:r>
              <w:t>268 мм</w:t>
            </w:r>
          </w:p>
        </w:tc>
        <w:tc>
          <w:tcPr>
            <w:tcW w:type="dxa" w:w="1728"/>
          </w:tcPr>
          <w:p>
            <w:r>
              <w:t>1469 мм</w:t>
            </w:r>
          </w:p>
        </w:tc>
        <w:tc>
          <w:tcPr>
            <w:tcW w:type="dxa" w:w="1728"/>
          </w:tcPr>
          <w:p>
            <w:r>
              <w:t>392.02 мм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824 мм</w:t>
            </w:r>
          </w:p>
        </w:tc>
        <w:tc>
          <w:tcPr>
            <w:tcW w:type="dxa" w:w="1728"/>
          </w:tcPr>
          <w:p>
            <w:r>
              <w:t>364 мм</w:t>
            </w:r>
          </w:p>
        </w:tc>
        <w:tc>
          <w:tcPr>
            <w:tcW w:type="dxa" w:w="1728"/>
          </w:tcPr>
          <w:p>
            <w:r>
              <w:t>1317 мм</w:t>
            </w:r>
          </w:p>
        </w:tc>
        <w:tc>
          <w:tcPr>
            <w:tcW w:type="dxa" w:w="1728"/>
          </w:tcPr>
          <w:p>
            <w:r>
              <w:t>351.39 мм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796 мм</w:t>
            </w:r>
          </w:p>
        </w:tc>
        <w:tc>
          <w:tcPr>
            <w:tcW w:type="dxa" w:w="1728"/>
          </w:tcPr>
          <w:p>
            <w:r>
              <w:t>448 мм</w:t>
            </w:r>
          </w:p>
        </w:tc>
        <w:tc>
          <w:tcPr>
            <w:tcW w:type="dxa" w:w="1728"/>
          </w:tcPr>
          <w:p>
            <w:r>
              <w:t>1126 мм</w:t>
            </w:r>
          </w:p>
        </w:tc>
        <w:tc>
          <w:tcPr>
            <w:tcW w:type="dxa" w:w="1728"/>
          </w:tcPr>
          <w:p>
            <w:r>
              <w:t>300.53 мм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692 мм</w:t>
            </w:r>
          </w:p>
        </w:tc>
        <w:tc>
          <w:tcPr>
            <w:tcW w:type="dxa" w:w="1728"/>
          </w:tcPr>
          <w:p>
            <w:r>
              <w:t>484 мм</w:t>
            </w:r>
          </w:p>
        </w:tc>
        <w:tc>
          <w:tcPr>
            <w:tcW w:type="dxa" w:w="1728"/>
          </w:tcPr>
          <w:p>
            <w:r>
              <w:t>722 мм</w:t>
            </w:r>
          </w:p>
        </w:tc>
        <w:tc>
          <w:tcPr>
            <w:tcW w:type="dxa" w:w="1728"/>
          </w:tcPr>
          <w:p>
            <w:r>
              <w:t>192.67 мм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544 мм</w:t>
            </w:r>
          </w:p>
        </w:tc>
        <w:tc>
          <w:tcPr>
            <w:tcW w:type="dxa" w:w="1728"/>
          </w:tcPr>
          <w:p>
            <w:r>
              <w:t>504 мм</w:t>
            </w:r>
          </w:p>
        </w:tc>
        <w:tc>
          <w:tcPr>
            <w:tcW w:type="dxa" w:w="1728"/>
          </w:tcPr>
          <w:p>
            <w:r>
              <w:t>166 мм</w:t>
            </w:r>
          </w:p>
        </w:tc>
        <w:tc>
          <w:tcPr>
            <w:tcW w:type="dxa" w:w="1728"/>
          </w:tcPr>
          <w:p>
            <w:r>
              <w:t>44.18 мм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704 мм</w:t>
            </w:r>
          </w:p>
        </w:tc>
        <w:tc>
          <w:tcPr>
            <w:tcW w:type="dxa" w:w="1728"/>
          </w:tcPr>
          <w:p>
            <w:r>
              <w:t>600 мм</w:t>
            </w:r>
          </w:p>
        </w:tc>
        <w:tc>
          <w:tcPr>
            <w:tcW w:type="dxa" w:w="1728"/>
          </w:tcPr>
          <w:p>
            <w:r>
              <w:t>851 мм</w:t>
            </w:r>
          </w:p>
        </w:tc>
        <w:tc>
          <w:tcPr>
            <w:tcW w:type="dxa" w:w="1728"/>
          </w:tcPr>
          <w:p>
            <w:r>
              <w:t>227.19 мм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792 мм</w:t>
            </w:r>
          </w:p>
        </w:tc>
        <w:tc>
          <w:tcPr>
            <w:tcW w:type="dxa" w:w="1728"/>
          </w:tcPr>
          <w:p>
            <w:r>
              <w:t>628 мм</w:t>
            </w:r>
          </w:p>
        </w:tc>
        <w:tc>
          <w:tcPr>
            <w:tcW w:type="dxa" w:w="1728"/>
          </w:tcPr>
          <w:p>
            <w:r>
              <w:t>1195 мм</w:t>
            </w:r>
          </w:p>
        </w:tc>
        <w:tc>
          <w:tcPr>
            <w:tcW w:type="dxa" w:w="1728"/>
          </w:tcPr>
          <w:p>
            <w:r>
              <w:t>318.82 мм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884 мм</w:t>
            </w:r>
          </w:p>
        </w:tc>
        <w:tc>
          <w:tcPr>
            <w:tcW w:type="dxa" w:w="1728"/>
          </w:tcPr>
          <w:p>
            <w:r>
              <w:t>672 мм</w:t>
            </w:r>
          </w:p>
        </w:tc>
        <w:tc>
          <w:tcPr>
            <w:tcW w:type="dxa" w:w="1728"/>
          </w:tcPr>
          <w:p>
            <w:r>
              <w:t>1577 мм</w:t>
            </w:r>
          </w:p>
        </w:tc>
        <w:tc>
          <w:tcPr>
            <w:tcW w:type="dxa" w:w="1728"/>
          </w:tcPr>
          <w:p>
            <w:r>
              <w:t>420.76 мм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608 мм</w:t>
            </w:r>
          </w:p>
        </w:tc>
        <w:tc>
          <w:tcPr>
            <w:tcW w:type="dxa" w:w="1728"/>
          </w:tcPr>
          <w:p>
            <w:r>
              <w:t>764 мм</w:t>
            </w:r>
          </w:p>
        </w:tc>
        <w:tc>
          <w:tcPr>
            <w:tcW w:type="dxa" w:w="1728"/>
          </w:tcPr>
          <w:p>
            <w:r>
              <w:t>1069 мм</w:t>
            </w:r>
          </w:p>
        </w:tc>
        <w:tc>
          <w:tcPr>
            <w:tcW w:type="dxa" w:w="1728"/>
          </w:tcPr>
          <w:p>
            <w:r>
              <w:t>285.24 мм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648 мм</w:t>
            </w:r>
          </w:p>
        </w:tc>
        <w:tc>
          <w:tcPr>
            <w:tcW w:type="dxa" w:w="1728"/>
          </w:tcPr>
          <w:p>
            <w:r>
              <w:t>844 мм</w:t>
            </w:r>
          </w:p>
        </w:tc>
        <w:tc>
          <w:tcPr>
            <w:tcW w:type="dxa" w:w="1728"/>
          </w:tcPr>
          <w:p>
            <w:r>
              <w:t>1403 мм</w:t>
            </w:r>
          </w:p>
        </w:tc>
        <w:tc>
          <w:tcPr>
            <w:tcW w:type="dxa" w:w="1728"/>
          </w:tcPr>
          <w:p>
            <w:r>
              <w:t>374.49 мм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660 мм</w:t>
            </w:r>
          </w:p>
        </w:tc>
        <w:tc>
          <w:tcPr>
            <w:tcW w:type="dxa" w:w="1728"/>
          </w:tcPr>
          <w:p>
            <w:r>
              <w:t>904 мм</w:t>
            </w:r>
          </w:p>
        </w:tc>
        <w:tc>
          <w:tcPr>
            <w:tcW w:type="dxa" w:w="1728"/>
          </w:tcPr>
          <w:p>
            <w:r>
              <w:t>1628 мм</w:t>
            </w:r>
          </w:p>
        </w:tc>
        <w:tc>
          <w:tcPr>
            <w:tcW w:type="dxa" w:w="1728"/>
          </w:tcPr>
          <w:p>
            <w:r>
              <w:t>434.53 мм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428 мм</w:t>
            </w:r>
          </w:p>
        </w:tc>
        <w:tc>
          <w:tcPr>
            <w:tcW w:type="dxa" w:w="1728"/>
          </w:tcPr>
          <w:p>
            <w:r>
              <w:t>816 мм</w:t>
            </w:r>
          </w:p>
        </w:tc>
        <w:tc>
          <w:tcPr>
            <w:tcW w:type="dxa" w:w="1728"/>
          </w:tcPr>
          <w:p>
            <w:r>
              <w:t>1215 мм</w:t>
            </w:r>
          </w:p>
        </w:tc>
        <w:tc>
          <w:tcPr>
            <w:tcW w:type="dxa" w:w="1728"/>
          </w:tcPr>
          <w:p>
            <w:r>
              <w:t>324.1 мм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436 мм</w:t>
            </w:r>
          </w:p>
        </w:tc>
        <w:tc>
          <w:tcPr>
            <w:tcW w:type="dxa" w:w="1728"/>
          </w:tcPr>
          <w:p>
            <w:r>
              <w:t>928 мм</w:t>
            </w:r>
          </w:p>
        </w:tc>
        <w:tc>
          <w:tcPr>
            <w:tcW w:type="dxa" w:w="1728"/>
          </w:tcPr>
          <w:p>
            <w:r>
              <w:t>1622 мм</w:t>
            </w:r>
          </w:p>
        </w:tc>
        <w:tc>
          <w:tcPr>
            <w:tcW w:type="dxa" w:w="1728"/>
          </w:tcPr>
          <w:p>
            <w:r>
              <w:t>432.76 мм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340 мм</w:t>
            </w:r>
          </w:p>
        </w:tc>
        <w:tc>
          <w:tcPr>
            <w:tcW w:type="dxa" w:w="1728"/>
          </w:tcPr>
          <w:p>
            <w:r>
              <w:t>592 мм</w:t>
            </w:r>
          </w:p>
        </w:tc>
        <w:tc>
          <w:tcPr>
            <w:tcW w:type="dxa" w:w="1728"/>
          </w:tcPr>
          <w:p>
            <w:r>
              <w:t>692 мм</w:t>
            </w:r>
          </w:p>
        </w:tc>
        <w:tc>
          <w:tcPr>
            <w:tcW w:type="dxa" w:w="1728"/>
          </w:tcPr>
          <w:p>
            <w:r>
              <w:t>184.56 мм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248 мм</w:t>
            </w:r>
          </w:p>
        </w:tc>
        <w:tc>
          <w:tcPr>
            <w:tcW w:type="dxa" w:w="1728"/>
          </w:tcPr>
          <w:p>
            <w:r>
              <w:t>616 мм</w:t>
            </w:r>
          </w:p>
        </w:tc>
        <w:tc>
          <w:tcPr>
            <w:tcW w:type="dxa" w:w="1728"/>
          </w:tcPr>
          <w:p>
            <w:r>
              <w:t>1040 мм</w:t>
            </w:r>
          </w:p>
        </w:tc>
        <w:tc>
          <w:tcPr>
            <w:tcW w:type="dxa" w:w="1728"/>
          </w:tcPr>
          <w:p>
            <w:r>
              <w:t>277.42 мм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116 мм</w:t>
            </w:r>
          </w:p>
        </w:tc>
        <w:tc>
          <w:tcPr>
            <w:tcW w:type="dxa" w:w="1728"/>
          </w:tcPr>
          <w:p>
            <w:r>
              <w:t>660 мм</w:t>
            </w:r>
          </w:p>
        </w:tc>
        <w:tc>
          <w:tcPr>
            <w:tcW w:type="dxa" w:w="1728"/>
          </w:tcPr>
          <w:p>
            <w:r>
              <w:t>1559 мм</w:t>
            </w:r>
          </w:p>
        </w:tc>
        <w:tc>
          <w:tcPr>
            <w:tcW w:type="dxa" w:w="1728"/>
          </w:tcPr>
          <w:p>
            <w:r>
              <w:t>416.0 мм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52 мм</w:t>
            </w:r>
          </w:p>
        </w:tc>
        <w:tc>
          <w:tcPr>
            <w:tcW w:type="dxa" w:w="1728"/>
          </w:tcPr>
          <w:p>
            <w:r>
              <w:t>684 мм</w:t>
            </w:r>
          </w:p>
        </w:tc>
        <w:tc>
          <w:tcPr>
            <w:tcW w:type="dxa" w:w="1728"/>
          </w:tcPr>
          <w:p>
            <w:r>
              <w:t>1815 мм</w:t>
            </w:r>
          </w:p>
        </w:tc>
        <w:tc>
          <w:tcPr>
            <w:tcW w:type="dxa" w:w="1728"/>
          </w:tcPr>
          <w:p>
            <w:r>
              <w:t>484.31 мм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428 мм</w:t>
            </w:r>
          </w:p>
        </w:tc>
        <w:tc>
          <w:tcPr>
            <w:tcW w:type="dxa" w:w="1728"/>
          </w:tcPr>
          <w:p>
            <w:r>
              <w:t>408 мм</w:t>
            </w:r>
          </w:p>
        </w:tc>
        <w:tc>
          <w:tcPr>
            <w:tcW w:type="dxa" w:w="1728"/>
          </w:tcPr>
          <w:p>
            <w:r>
              <w:t>438 мм</w:t>
            </w:r>
          </w:p>
        </w:tc>
        <w:tc>
          <w:tcPr>
            <w:tcW w:type="dxa" w:w="1728"/>
          </w:tcPr>
          <w:p>
            <w:r>
              <w:t>116.82 мм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332 мм</w:t>
            </w:r>
          </w:p>
        </w:tc>
        <w:tc>
          <w:tcPr>
            <w:tcW w:type="dxa" w:w="1728"/>
          </w:tcPr>
          <w:p>
            <w:r>
              <w:t>312 мм</w:t>
            </w:r>
          </w:p>
        </w:tc>
        <w:tc>
          <w:tcPr>
            <w:tcW w:type="dxa" w:w="1728"/>
          </w:tcPr>
          <w:p>
            <w:r>
              <w:t>945 мм</w:t>
            </w:r>
          </w:p>
        </w:tc>
        <w:tc>
          <w:tcPr>
            <w:tcW w:type="dxa" w:w="1728"/>
          </w:tcPr>
          <w:p>
            <w:r>
              <w:t>252.13 мм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272 мм</w:t>
            </w:r>
          </w:p>
        </w:tc>
        <w:tc>
          <w:tcPr>
            <w:tcW w:type="dxa" w:w="1728"/>
          </w:tcPr>
          <w:p>
            <w:r>
              <w:t>224 мм</w:t>
            </w:r>
          </w:p>
        </w:tc>
        <w:tc>
          <w:tcPr>
            <w:tcW w:type="dxa" w:w="1728"/>
          </w:tcPr>
          <w:p>
            <w:r>
              <w:t>1342 мм</w:t>
            </w:r>
          </w:p>
        </w:tc>
        <w:tc>
          <w:tcPr>
            <w:tcW w:type="dxa" w:w="1728"/>
          </w:tcPr>
          <w:p>
            <w:r>
              <w:t>357.99 мм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160 мм</w:t>
            </w:r>
          </w:p>
        </w:tc>
        <w:tc>
          <w:tcPr>
            <w:tcW w:type="dxa" w:w="1728"/>
          </w:tcPr>
          <w:p>
            <w:r>
              <w:t>164 мм</w:t>
            </w:r>
          </w:p>
        </w:tc>
        <w:tc>
          <w:tcPr>
            <w:tcW w:type="dxa" w:w="1728"/>
          </w:tcPr>
          <w:p>
            <w:r>
              <w:t>1791 мм</w:t>
            </w:r>
          </w:p>
        </w:tc>
        <w:tc>
          <w:tcPr>
            <w:tcW w:type="dxa" w:w="1728"/>
          </w:tcPr>
          <w:p>
            <w:r>
              <w:t>478.01 мм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620 мм</w:t>
            </w:r>
          </w:p>
        </w:tc>
        <w:tc>
          <w:tcPr>
            <w:tcW w:type="dxa" w:w="1728"/>
          </w:tcPr>
          <w:p>
            <w:r>
              <w:t>392 мм</w:t>
            </w:r>
          </w:p>
        </w:tc>
        <w:tc>
          <w:tcPr>
            <w:tcW w:type="dxa" w:w="1728"/>
          </w:tcPr>
          <w:p>
            <w:r>
              <w:t>605 мм</w:t>
            </w:r>
          </w:p>
        </w:tc>
        <w:tc>
          <w:tcPr>
            <w:tcW w:type="dxa" w:w="1728"/>
          </w:tcPr>
          <w:p>
            <w:r>
              <w:t>161.44 мм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716 мм</w:t>
            </w:r>
          </w:p>
        </w:tc>
        <w:tc>
          <w:tcPr>
            <w:tcW w:type="dxa" w:w="1728"/>
          </w:tcPr>
          <w:p>
            <w:r>
              <w:t>272 мм</w:t>
            </w:r>
          </w:p>
        </w:tc>
        <w:tc>
          <w:tcPr>
            <w:tcW w:type="dxa" w:w="1728"/>
          </w:tcPr>
          <w:p>
            <w:r>
              <w:t>1177 мм</w:t>
            </w:r>
          </w:p>
        </w:tc>
        <w:tc>
          <w:tcPr>
            <w:tcW w:type="dxa" w:w="1728"/>
          </w:tcPr>
          <w:p>
            <w:r>
              <w:t>314.07 мм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792 мм</w:t>
            </w:r>
          </w:p>
        </w:tc>
        <w:tc>
          <w:tcPr>
            <w:tcW w:type="dxa" w:w="1728"/>
          </w:tcPr>
          <w:p>
            <w:r>
              <w:t>192 мм</w:t>
            </w:r>
          </w:p>
        </w:tc>
        <w:tc>
          <w:tcPr>
            <w:tcW w:type="dxa" w:w="1728"/>
          </w:tcPr>
          <w:p>
            <w:r>
              <w:t>1590 мм</w:t>
            </w:r>
          </w:p>
        </w:tc>
        <w:tc>
          <w:tcPr>
            <w:tcW w:type="dxa" w:w="1728"/>
          </w:tcPr>
          <w:p>
            <w:r>
              <w:t>424.41 мм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464 мм</w:t>
            </w:r>
          </w:p>
        </w:tc>
        <w:tc>
          <w:tcPr>
            <w:tcW w:type="dxa" w:w="1728"/>
          </w:tcPr>
          <w:p>
            <w:r>
              <w:t>68 мм</w:t>
            </w:r>
          </w:p>
        </w:tc>
        <w:tc>
          <w:tcPr>
            <w:tcW w:type="dxa" w:w="1728"/>
          </w:tcPr>
          <w:p>
            <w:r>
              <w:t>1625 мм</w:t>
            </w:r>
          </w:p>
        </w:tc>
        <w:tc>
          <w:tcPr>
            <w:tcW w:type="dxa" w:w="1728"/>
          </w:tcPr>
          <w:p>
            <w:r>
              <w:t>433.5 мм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452 мм</w:t>
            </w:r>
          </w:p>
        </w:tc>
        <w:tc>
          <w:tcPr>
            <w:tcW w:type="dxa" w:w="1728"/>
          </w:tcPr>
          <w:p>
            <w:r>
              <w:t>156 мм</w:t>
            </w:r>
          </w:p>
        </w:tc>
        <w:tc>
          <w:tcPr>
            <w:tcW w:type="dxa" w:w="1728"/>
          </w:tcPr>
          <w:p>
            <w:r>
              <w:t>1302 мм</w:t>
            </w:r>
          </w:p>
        </w:tc>
        <w:tc>
          <w:tcPr>
            <w:tcW w:type="dxa" w:w="1728"/>
          </w:tcPr>
          <w:p>
            <w:r>
              <w:t>347.33 мм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464 мм</w:t>
            </w:r>
          </w:p>
        </w:tc>
        <w:tc>
          <w:tcPr>
            <w:tcW w:type="dxa" w:w="1728"/>
          </w:tcPr>
          <w:p>
            <w:r>
              <w:t>216 мм</w:t>
            </w:r>
          </w:p>
        </w:tc>
        <w:tc>
          <w:tcPr>
            <w:tcW w:type="dxa" w:w="1728"/>
          </w:tcPr>
          <w:p>
            <w:r>
              <w:t>1073 мм</w:t>
            </w:r>
          </w:p>
        </w:tc>
        <w:tc>
          <w:tcPr>
            <w:tcW w:type="dxa" w:w="1728"/>
          </w:tcPr>
          <w:p>
            <w:r>
              <w:t>286.27 мм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44 мм</w:t>
            </w:r>
          </w:p>
        </w:tc>
        <w:tc>
          <w:tcPr>
            <w:tcW w:type="dxa" w:w="1728"/>
          </w:tcPr>
          <w:p>
            <w:r>
              <w:t>432 мм</w:t>
            </w:r>
          </w:p>
        </w:tc>
        <w:tc>
          <w:tcPr>
            <w:tcW w:type="dxa" w:w="1728"/>
          </w:tcPr>
          <w:p>
            <w:r>
              <w:t>1728 мм</w:t>
            </w:r>
          </w:p>
        </w:tc>
        <w:tc>
          <w:tcPr>
            <w:tcW w:type="dxa" w:w="1728"/>
          </w:tcPr>
          <w:p>
            <w:r>
              <w:t>461.04 мм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176 мм</w:t>
            </w:r>
          </w:p>
        </w:tc>
        <w:tc>
          <w:tcPr>
            <w:tcW w:type="dxa" w:w="1728"/>
          </w:tcPr>
          <w:p>
            <w:r>
              <w:t>460 мм</w:t>
            </w:r>
          </w:p>
        </w:tc>
        <w:tc>
          <w:tcPr>
            <w:tcW w:type="dxa" w:w="1728"/>
          </w:tcPr>
          <w:p>
            <w:r>
              <w:t>1223 мм</w:t>
            </w:r>
          </w:p>
        </w:tc>
        <w:tc>
          <w:tcPr>
            <w:tcW w:type="dxa" w:w="1728"/>
          </w:tcPr>
          <w:p>
            <w:r>
              <w:t>326.46 мм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312 мм</w:t>
            </w:r>
          </w:p>
        </w:tc>
        <w:tc>
          <w:tcPr>
            <w:tcW w:type="dxa" w:w="1728"/>
          </w:tcPr>
          <w:p>
            <w:r>
              <w:t>464 мм</w:t>
            </w:r>
          </w:p>
        </w:tc>
        <w:tc>
          <w:tcPr>
            <w:tcW w:type="dxa" w:w="1728"/>
          </w:tcPr>
          <w:p>
            <w:r>
              <w:t>717 мм</w:t>
            </w:r>
          </w:p>
        </w:tc>
        <w:tc>
          <w:tcPr>
            <w:tcW w:type="dxa" w:w="1728"/>
          </w:tcPr>
          <w:p>
            <w:r>
              <w:t>191.42 мм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408 мм</w:t>
            </w:r>
          </w:p>
        </w:tc>
        <w:tc>
          <w:tcPr>
            <w:tcW w:type="dxa" w:w="1728"/>
          </w:tcPr>
          <w:p>
            <w:r>
              <w:t>472 мм</w:t>
            </w:r>
          </w:p>
        </w:tc>
        <w:tc>
          <w:tcPr>
            <w:tcW w:type="dxa" w:w="1728"/>
          </w:tcPr>
          <w:p>
            <w:r>
              <w:t>360 мм</w:t>
            </w:r>
          </w:p>
        </w:tc>
        <w:tc>
          <w:tcPr>
            <w:tcW w:type="dxa" w:w="1728"/>
          </w:tcPr>
          <w:p>
            <w:r>
              <w:t>96.17 мм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528 мм</w:t>
            </w:r>
          </w:p>
        </w:tc>
        <w:tc>
          <w:tcPr>
            <w:tcW w:type="dxa" w:w="1728"/>
          </w:tcPr>
          <w:p>
            <w:r>
              <w:t>492 мм</w:t>
            </w:r>
          </w:p>
        </w:tc>
        <w:tc>
          <w:tcPr>
            <w:tcW w:type="dxa" w:w="1728"/>
          </w:tcPr>
          <w:p>
            <w:r>
              <w:t>109 мм</w:t>
            </w:r>
          </w:p>
        </w:tc>
        <w:tc>
          <w:tcPr>
            <w:tcW w:type="dxa" w:w="1728"/>
          </w:tcPr>
          <w:p>
            <w:r>
              <w:t>29.12 мм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732 мм</w:t>
            </w:r>
          </w:p>
        </w:tc>
        <w:tc>
          <w:tcPr>
            <w:tcW w:type="dxa" w:w="1728"/>
          </w:tcPr>
          <w:p>
            <w:r>
              <w:t>532 мм</w:t>
            </w:r>
          </w:p>
        </w:tc>
        <w:tc>
          <w:tcPr>
            <w:tcW w:type="dxa" w:w="1728"/>
          </w:tcPr>
          <w:p>
            <w:r>
              <w:t>878 мм</w:t>
            </w:r>
          </w:p>
        </w:tc>
        <w:tc>
          <w:tcPr>
            <w:tcW w:type="dxa" w:w="1728"/>
          </w:tcPr>
          <w:p>
            <w:r>
              <w:t>234.2 мм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876 мм</w:t>
            </w:r>
          </w:p>
        </w:tc>
        <w:tc>
          <w:tcPr>
            <w:tcW w:type="dxa" w:w="1728"/>
          </w:tcPr>
          <w:p>
            <w:r>
              <w:t>544 мм</w:t>
            </w:r>
          </w:p>
        </w:tc>
        <w:tc>
          <w:tcPr>
            <w:tcW w:type="dxa" w:w="1728"/>
          </w:tcPr>
          <w:p>
            <w:r>
              <w:t>1419 мм</w:t>
            </w:r>
          </w:p>
        </w:tc>
        <w:tc>
          <w:tcPr>
            <w:tcW w:type="dxa" w:w="1728"/>
          </w:tcPr>
          <w:p>
            <w:r>
              <w:t>378.57 мм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956 мм</w:t>
            </w:r>
          </w:p>
        </w:tc>
        <w:tc>
          <w:tcPr>
            <w:tcW w:type="dxa" w:w="1728"/>
          </w:tcPr>
          <w:p>
            <w:r>
              <w:t>552 мм</w:t>
            </w:r>
          </w:p>
        </w:tc>
        <w:tc>
          <w:tcPr>
            <w:tcW w:type="dxa" w:w="1728"/>
          </w:tcPr>
          <w:p>
            <w:r>
              <w:t>1720 мм</w:t>
            </w:r>
          </w:p>
        </w:tc>
        <w:tc>
          <w:tcPr>
            <w:tcW w:type="dxa" w:w="1728"/>
          </w:tcPr>
          <w:p>
            <w:r>
              <w:t>458.96 мм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844 мм</w:t>
            </w:r>
          </w:p>
        </w:tc>
        <w:tc>
          <w:tcPr>
            <w:tcW w:type="dxa" w:w="1728"/>
          </w:tcPr>
          <w:p>
            <w:r>
              <w:t>240 мм</w:t>
            </w:r>
          </w:p>
        </w:tc>
        <w:tc>
          <w:tcPr>
            <w:tcW w:type="dxa" w:w="1728"/>
          </w:tcPr>
          <w:p>
            <w:r>
              <w:t>1616 мм</w:t>
            </w:r>
          </w:p>
        </w:tc>
        <w:tc>
          <w:tcPr>
            <w:tcW w:type="dxa" w:w="1728"/>
          </w:tcPr>
          <w:p>
            <w:r>
              <w:t>431.2 мм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912 мм</w:t>
            </w:r>
          </w:p>
        </w:tc>
        <w:tc>
          <w:tcPr>
            <w:tcW w:type="dxa" w:w="1728"/>
          </w:tcPr>
          <w:p>
            <w:r>
              <w:t>396 мм</w:t>
            </w:r>
          </w:p>
        </w:tc>
        <w:tc>
          <w:tcPr>
            <w:tcW w:type="dxa" w:w="1728"/>
          </w:tcPr>
          <w:p>
            <w:r>
              <w:t>1592 мм</w:t>
            </w:r>
          </w:p>
        </w:tc>
        <w:tc>
          <w:tcPr>
            <w:tcW w:type="dxa" w:w="1728"/>
          </w:tcPr>
          <w:p>
            <w:r>
              <w:t>424.92 мм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916 мм</w:t>
            </w:r>
          </w:p>
        </w:tc>
        <w:tc>
          <w:tcPr>
            <w:tcW w:type="dxa" w:w="1728"/>
          </w:tcPr>
          <w:p>
            <w:r>
              <w:t>492 мм</w:t>
            </w:r>
          </w:p>
        </w:tc>
        <w:tc>
          <w:tcPr>
            <w:tcW w:type="dxa" w:w="1728"/>
          </w:tcPr>
          <w:p>
            <w:r>
              <w:t>1559 мм</w:t>
            </w:r>
          </w:p>
        </w:tc>
        <w:tc>
          <w:tcPr>
            <w:tcW w:type="dxa" w:w="1728"/>
          </w:tcPr>
          <w:p>
            <w:r>
              <w:t>416.08 мм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588 мм</w:t>
            </w:r>
          </w:p>
        </w:tc>
        <w:tc>
          <w:tcPr>
            <w:tcW w:type="dxa" w:w="1728"/>
          </w:tcPr>
          <w:p>
            <w:r>
              <w:t>156 мм</w:t>
            </w:r>
          </w:p>
        </w:tc>
        <w:tc>
          <w:tcPr>
            <w:tcW w:type="dxa" w:w="1728"/>
          </w:tcPr>
          <w:p>
            <w:r>
              <w:t>1331 мм</w:t>
            </w:r>
          </w:p>
        </w:tc>
        <w:tc>
          <w:tcPr>
            <w:tcW w:type="dxa" w:w="1728"/>
          </w:tcPr>
          <w:p>
            <w:r>
              <w:t>355.08 мм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692 мм</w:t>
            </w:r>
          </w:p>
        </w:tc>
        <w:tc>
          <w:tcPr>
            <w:tcW w:type="dxa" w:w="1728"/>
          </w:tcPr>
          <w:p>
            <w:r>
              <w:t>152 мм</w:t>
            </w:r>
          </w:p>
        </w:tc>
        <w:tc>
          <w:tcPr>
            <w:tcW w:type="dxa" w:w="1728"/>
          </w:tcPr>
          <w:p>
            <w:r>
              <w:t>1489 мм</w:t>
            </w:r>
          </w:p>
        </w:tc>
        <w:tc>
          <w:tcPr>
            <w:tcW w:type="dxa" w:w="1728"/>
          </w:tcPr>
          <w:p>
            <w:r>
              <w:t>397.45 мм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560 мм</w:t>
            </w:r>
          </w:p>
        </w:tc>
        <w:tc>
          <w:tcPr>
            <w:tcW w:type="dxa" w:w="1728"/>
          </w:tcPr>
          <w:p>
            <w:r>
              <w:t>72 мм</w:t>
            </w:r>
          </w:p>
        </w:tc>
        <w:tc>
          <w:tcPr>
            <w:tcW w:type="dxa" w:w="1728"/>
          </w:tcPr>
          <w:p>
            <w:r>
              <w:t>1620 мм</w:t>
            </w:r>
          </w:p>
        </w:tc>
        <w:tc>
          <w:tcPr>
            <w:tcW w:type="dxa" w:w="1728"/>
          </w:tcPr>
          <w:p>
            <w:r>
              <w:t>432.19 мм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652 мм</w:t>
            </w:r>
          </w:p>
        </w:tc>
        <w:tc>
          <w:tcPr>
            <w:tcW w:type="dxa" w:w="1728"/>
          </w:tcPr>
          <w:p>
            <w:r>
              <w:t>672 мм</w:t>
            </w:r>
          </w:p>
        </w:tc>
        <w:tc>
          <w:tcPr>
            <w:tcW w:type="dxa" w:w="1728"/>
          </w:tcPr>
          <w:p>
            <w:r>
              <w:t>860 мм</w:t>
            </w:r>
          </w:p>
        </w:tc>
        <w:tc>
          <w:tcPr>
            <w:tcW w:type="dxa" w:w="1728"/>
          </w:tcPr>
          <w:p>
            <w:r>
              <w:t>229.54 мм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812 мм</w:t>
            </w:r>
          </w:p>
        </w:tc>
        <w:tc>
          <w:tcPr>
            <w:tcW w:type="dxa" w:w="1728"/>
          </w:tcPr>
          <w:p>
            <w:r>
              <w:t>732 мм</w:t>
            </w:r>
          </w:p>
        </w:tc>
        <w:tc>
          <w:tcPr>
            <w:tcW w:type="dxa" w:w="1728"/>
          </w:tcPr>
          <w:p>
            <w:r>
              <w:t>1457 мм</w:t>
            </w:r>
          </w:p>
        </w:tc>
        <w:tc>
          <w:tcPr>
            <w:tcW w:type="dxa" w:w="1728"/>
          </w:tcPr>
          <w:p>
            <w:r>
              <w:t>388.8 мм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740 мм</w:t>
            </w:r>
          </w:p>
        </w:tc>
        <w:tc>
          <w:tcPr>
            <w:tcW w:type="dxa" w:w="1728"/>
          </w:tcPr>
          <w:p>
            <w:r>
              <w:t>848 мм</w:t>
            </w:r>
          </w:p>
        </w:tc>
        <w:tc>
          <w:tcPr>
            <w:tcW w:type="dxa" w:w="1728"/>
          </w:tcPr>
          <w:p>
            <w:r>
              <w:t>1584 мм</w:t>
            </w:r>
          </w:p>
        </w:tc>
        <w:tc>
          <w:tcPr>
            <w:tcW w:type="dxa" w:w="1728"/>
          </w:tcPr>
          <w:p>
            <w:r>
              <w:t>422.73 мм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164 мм</w:t>
            </w:r>
          </w:p>
        </w:tc>
        <w:tc>
          <w:tcPr>
            <w:tcW w:type="dxa" w:w="1728"/>
          </w:tcPr>
          <w:p>
            <w:r>
              <w:t>704 мм</w:t>
            </w:r>
          </w:p>
        </w:tc>
        <w:tc>
          <w:tcPr>
            <w:tcW w:type="dxa" w:w="1728"/>
          </w:tcPr>
          <w:p>
            <w:r>
              <w:t>1473 мм</w:t>
            </w:r>
          </w:p>
        </w:tc>
        <w:tc>
          <w:tcPr>
            <w:tcW w:type="dxa" w:w="1728"/>
          </w:tcPr>
          <w:p>
            <w:r>
              <w:t>393.08 мм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308 мм</w:t>
            </w:r>
          </w:p>
        </w:tc>
        <w:tc>
          <w:tcPr>
            <w:tcW w:type="dxa" w:w="1728"/>
          </w:tcPr>
          <w:p>
            <w:r>
              <w:t>672 мм</w:t>
            </w:r>
          </w:p>
        </w:tc>
        <w:tc>
          <w:tcPr>
            <w:tcW w:type="dxa" w:w="1728"/>
          </w:tcPr>
          <w:p>
            <w:r>
              <w:t>966 мм</w:t>
            </w:r>
          </w:p>
        </w:tc>
        <w:tc>
          <w:tcPr>
            <w:tcW w:type="dxa" w:w="1728"/>
          </w:tcPr>
          <w:p>
            <w:r>
              <w:t>257.78 мм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340 мм</w:t>
            </w:r>
          </w:p>
        </w:tc>
        <w:tc>
          <w:tcPr>
            <w:tcW w:type="dxa" w:w="1728"/>
          </w:tcPr>
          <w:p>
            <w:r>
              <w:t>780 мм</w:t>
            </w:r>
          </w:p>
        </w:tc>
        <w:tc>
          <w:tcPr>
            <w:tcW w:type="dxa" w:w="1728"/>
          </w:tcPr>
          <w:p>
            <w:r>
              <w:t>1209 мм</w:t>
            </w:r>
          </w:p>
        </w:tc>
        <w:tc>
          <w:tcPr>
            <w:tcW w:type="dxa" w:w="1728"/>
          </w:tcPr>
          <w:p>
            <w:r>
              <w:t>322.49 мм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248 мм</w:t>
            </w:r>
          </w:p>
        </w:tc>
        <w:tc>
          <w:tcPr>
            <w:tcW w:type="dxa" w:w="1728"/>
          </w:tcPr>
          <w:p>
            <w:r>
              <w:t>732 мм</w:t>
            </w:r>
          </w:p>
        </w:tc>
        <w:tc>
          <w:tcPr>
            <w:tcW w:type="dxa" w:w="1728"/>
          </w:tcPr>
          <w:p>
            <w:r>
              <w:t>1284 мм</w:t>
            </w:r>
          </w:p>
        </w:tc>
        <w:tc>
          <w:tcPr>
            <w:tcW w:type="dxa" w:w="1728"/>
          </w:tcPr>
          <w:p>
            <w:r>
              <w:t>342.53 мм</w:t>
            </w:r>
          </w:p>
        </w:tc>
      </w:tr>
    </w:tbl>
    <w:p>
      <w:r>
        <w:t>Всего понадобиться 94101 мм ленты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